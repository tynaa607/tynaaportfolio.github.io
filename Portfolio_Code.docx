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portfolio.html</w:t>
      </w:r>
    </w:p>
    <w:p>
      <w:r>
        <w:t>&lt;!DOCTYPE html&gt;</w:t>
        <w:br/>
        <w:t>&lt;html lang="en"&gt;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&lt;title&gt;My Portfolio&lt;/title&gt;</w:t>
        <w:br/>
        <w:t xml:space="preserve">    &lt;link rel="stylesheet" href="portfolio.css"&gt;</w:t>
        <w:br/>
        <w:t>&lt;/head&gt;</w:t>
        <w:br/>
        <w:t>&lt;body&gt;</w:t>
        <w:br/>
        <w:t xml:space="preserve">    &lt;header&gt;</w:t>
        <w:br/>
        <w:t xml:space="preserve">        &lt;nav&gt;</w:t>
        <w:br/>
        <w:t xml:space="preserve">            &lt;ul&gt;</w:t>
        <w:br/>
        <w:t xml:space="preserve">                &lt;li&gt;&lt;a href="#home"&gt;Home&lt;/a&gt;&lt;/li&gt;</w:t>
        <w:br/>
        <w:t xml:space="preserve">                &lt;li&gt;&lt;a href="#about"&gt;About Me&lt;/a&gt;&lt;/li&gt;</w:t>
        <w:br/>
        <w:t xml:space="preserve">                &lt;li&gt;&lt;a href="#portfolio"&gt;Portfolio&lt;/a&gt;&lt;/li&gt;</w:t>
        <w:br/>
        <w:t xml:space="preserve">                &lt;li&gt;&lt;a href="#contact"&gt;Contact&lt;/a&gt;&lt;/li&gt;</w:t>
        <w:br/>
        <w:t xml:space="preserve">            &lt;/ul&gt;</w:t>
        <w:br/>
        <w:t xml:space="preserve">        &lt;/nav&gt;</w:t>
        <w:br/>
        <w:t xml:space="preserve">    &lt;/header&gt;</w:t>
        <w:br/>
        <w:br/>
        <w:t xml:space="preserve">    &lt;section id="home" class="section"&gt;</w:t>
        <w:br/>
        <w:t xml:space="preserve">        &lt;h1&gt;Welcome to My Portfolio&lt;/h1&gt;</w:t>
        <w:br/>
        <w:t xml:space="preserve">        &lt;p&gt;Crafting an impactful online presence with creativity and innovation.&lt;/p&gt;</w:t>
        <w:br/>
        <w:t xml:space="preserve">        &lt;button onclick="scrollToSection('contact')"&gt;Contact Me&lt;/button&gt;</w:t>
        <w:br/>
        <w:t xml:space="preserve">    &lt;/section&gt;</w:t>
        <w:br/>
        <w:br/>
        <w:t xml:space="preserve">    &lt;section id="about" class="section"&gt;</w:t>
        <w:br/>
        <w:t xml:space="preserve">        &lt;h2&gt;About Me&lt;/h2&gt;</w:t>
        <w:br/>
        <w:t xml:space="preserve">        &lt;img src="profile.jpg" alt="Profile Picture" width="150" height="150" style="border-radius: 50%;"&gt;</w:t>
        <w:br/>
        <w:t xml:space="preserve">        &lt;p&gt;My name is Najwa Marsya. A 20-year-old passionate about digital media and communication.&lt;/p&gt;</w:t>
        <w:br/>
        <w:t xml:space="preserve">    &lt;/section&gt;</w:t>
        <w:br/>
        <w:br/>
        <w:t xml:space="preserve">    &lt;section id="portfolio" class="section"&gt;</w:t>
        <w:br/>
        <w:t xml:space="preserve">        &lt;h2&gt;My Work&lt;/h2&gt;</w:t>
        <w:br/>
        <w:t xml:space="preserve">        &lt;div class="portfolio-gallery"&gt;</w:t>
        <w:br/>
        <w:t xml:space="preserve">            &lt;img src="work1.jpg" alt="Sunset Photography" width="200"&gt;</w:t>
        <w:br/>
        <w:t xml:space="preserve">            &lt;p&gt;Sunset Photography&lt;/p&gt;</w:t>
        <w:br/>
        <w:t xml:space="preserve">            &lt;img src="work2.jpg" alt="Creative Logo Design" width="200"&gt;</w:t>
        <w:br/>
        <w:t xml:space="preserve">            &lt;p&gt;Creative Logo Design&lt;/p&gt;</w:t>
        <w:br/>
        <w:t xml:space="preserve">            &lt;img src="work3.jpg" alt="Published Story on Wattpad" width="200"&gt;</w:t>
        <w:br/>
        <w:t xml:space="preserve">            &lt;p&gt;Published Story on Wattpad&lt;/p&gt;</w:t>
        <w:br/>
        <w:t xml:space="preserve">        &lt;/div&gt;</w:t>
        <w:br/>
        <w:t xml:space="preserve">    &lt;/section&gt;</w:t>
        <w:br/>
        <w:br/>
        <w:t xml:space="preserve">    &lt;section id="contact" class="section"&gt;</w:t>
        <w:br/>
        <w:t xml:space="preserve">        &lt;h2&gt;Contact Me&lt;/h2&gt;</w:t>
        <w:br/>
        <w:t xml:space="preserve">        &lt;div class="contact-container"&gt;</w:t>
        <w:br/>
        <w:t xml:space="preserve">            &lt;div class="contact-info"&gt;</w:t>
        <w:br/>
        <w:t xml:space="preserve">                &lt;a href="mailto:missmarsy07@gmail.com"&gt;&lt;img src="email-icon.png" alt="Email"&gt; missmarsy07@gmail.com&lt;/a&gt;</w:t>
        <w:br/>
        <w:t xml:space="preserve">                &lt;a href="tel:+60103605587"&gt;&lt;img src="phone-icon.png" alt="Phone"&gt; +60 10-360 5587&lt;/a&gt;</w:t>
        <w:br/>
        <w:t xml:space="preserve">                &lt;a href="https://instagram.com/marsyyy_" target="_blank"&gt;&lt;img src="instagram-icon.png" alt="Instagram"&gt; Marsyyy_&lt;/a&gt;</w:t>
        <w:br/>
        <w:t xml:space="preserve">                &lt;a href="https://x.com/MarsyaInDHouse" target="_blank"&gt;&lt;img src="x-icon.png" alt="X"&gt; MarsyaInDHouse&lt;/a&gt;</w:t>
        <w:br/>
        <w:t xml:space="preserve">            &lt;/div&gt;</w:t>
        <w:br/>
        <w:t xml:space="preserve">            &lt;div class="contact-form"&gt;</w:t>
        <w:br/>
        <w:t xml:space="preserve">                &lt;form&gt;</w:t>
        <w:br/>
        <w:t xml:space="preserve">                    &lt;input type="text" placeholder="Your Name" required&gt;</w:t>
        <w:br/>
        <w:t xml:space="preserve">                    &lt;input type="email" placeholder="Your Email" required&gt;</w:t>
        <w:br/>
        <w:t xml:space="preserve">                    &lt;textarea placeholder="Your Message" required&gt;&lt;/textarea&gt;</w:t>
        <w:br/>
        <w:t xml:space="preserve">                    &lt;button type="submit"&gt;Send&lt;/button&gt;</w:t>
        <w:br/>
        <w:t xml:space="preserve">                &lt;/form&gt;</w:t>
        <w:br/>
        <w:t xml:space="preserve">            &lt;/div&gt;</w:t>
        <w:br/>
        <w:t xml:space="preserve">        &lt;/div&gt;</w:t>
        <w:br/>
        <w:t xml:space="preserve">    &lt;/section&gt;</w:t>
        <w:br/>
        <w:br/>
        <w:t xml:space="preserve">    &lt;script src="portfolio.js"&gt;&lt;/script&gt;</w:t>
        <w:br/>
        <w:t>&lt;/body&gt;</w:t>
        <w:br/>
        <w:t>&lt;/html&gt;</w:t>
        <w:br/>
      </w:r>
    </w:p>
    <w:p>
      <w:pPr>
        <w:pStyle w:val="Heading1"/>
      </w:pPr>
      <w:r>
        <w:t>portfolio.css</w:t>
      </w:r>
    </w:p>
    <w:p>
      <w:r>
        <w:t>body {</w:t>
        <w:br/>
        <w:t xml:space="preserve">    font-family: Arial, sans-serif;</w:t>
        <w:br/>
        <w:t xml:space="preserve">    margin: 0;</w:t>
        <w:br/>
        <w:t xml:space="preserve">    padding: 0;</w:t>
        <w:br/>
        <w:t xml:space="preserve">    background: url('background.jpg') no-repeat center center/cover;</w:t>
        <w:br/>
        <w:t xml:space="preserve">    color: white;</w:t>
        <w:br/>
        <w:t>}</w:t>
        <w:br/>
        <w:br/>
        <w:t>header {</w:t>
        <w:br/>
        <w:t xml:space="preserve">    background-color: rgba(0, 0, 0, 0.8);</w:t>
        <w:br/>
        <w:t xml:space="preserve">    color: white;</w:t>
        <w:br/>
        <w:t xml:space="preserve">    padding: 15px;</w:t>
        <w:br/>
        <w:t xml:space="preserve">    text-align: center;</w:t>
        <w:br/>
        <w:t xml:space="preserve">    position: fixed;</w:t>
        <w:br/>
        <w:t xml:space="preserve">    width: 100%;</w:t>
        <w:br/>
        <w:t xml:space="preserve">    top: 0;</w:t>
        <w:br/>
        <w:t xml:space="preserve">    left: 0;</w:t>
        <w:br/>
        <w:t xml:space="preserve">    z-index: 1000;</w:t>
        <w:br/>
        <w:t>}</w:t>
        <w:br/>
        <w:br/>
        <w:t>nav ul {</w:t>
        <w:br/>
        <w:t xml:space="preserve">    list-style: none;</w:t>
        <w:br/>
        <w:t xml:space="preserve">    padding: 0;</w:t>
        <w:br/>
        <w:t xml:space="preserve">    margin: 0;</w:t>
        <w:br/>
        <w:t xml:space="preserve">    display: flex;</w:t>
        <w:br/>
        <w:t xml:space="preserve">    justify-content: center;</w:t>
        <w:br/>
        <w:t>}</w:t>
        <w:br/>
        <w:br/>
        <w:t>nav ul li {</w:t>
        <w:br/>
        <w:t xml:space="preserve">    margin: 0 20px;</w:t>
        <w:br/>
        <w:t>}</w:t>
        <w:br/>
        <w:br/>
        <w:t>nav ul li a {</w:t>
        <w:br/>
        <w:t xml:space="preserve">    color: white;</w:t>
        <w:br/>
        <w:t xml:space="preserve">    text-decoration: none;</w:t>
        <w:br/>
        <w:t xml:space="preserve">    font-size: 18px;</w:t>
        <w:br/>
        <w:t>}</w:t>
        <w:br/>
        <w:br/>
        <w:t>.section {</w:t>
        <w:br/>
        <w:t xml:space="preserve">    padding: 100px 50px;</w:t>
        <w:br/>
        <w:t xml:space="preserve">    text-align: center;</w:t>
        <w:br/>
        <w:t xml:space="preserve">    backdrop-filter: blur(5px);</w:t>
        <w:br/>
        <w:t xml:space="preserve">    background: rgba(0, 0, 0, 0.6);</w:t>
        <w:br/>
        <w:t xml:space="preserve">    margin: 100px auto;</w:t>
        <w:br/>
        <w:t xml:space="preserve">    border-radius: 10px;</w:t>
        <w:br/>
        <w:t xml:space="preserve">    width: 80%;</w:t>
        <w:br/>
        <w:t>}</w:t>
        <w:br/>
        <w:br/>
        <w:t>.contact-container {</w:t>
        <w:br/>
        <w:t xml:space="preserve">    display: flex;</w:t>
        <w:br/>
        <w:t xml:space="preserve">    justify-content: space-between;</w:t>
        <w:br/>
        <w:t xml:space="preserve">    align-items: center;</w:t>
        <w:br/>
        <w:t>}</w:t>
        <w:br/>
        <w:br/>
        <w:t>.contact-info {</w:t>
        <w:br/>
        <w:t xml:space="preserve">    width: 40%;</w:t>
        <w:br/>
        <w:t xml:space="preserve">    text-align: left;</w:t>
        <w:br/>
        <w:t>}</w:t>
        <w:br/>
        <w:br/>
        <w:t>.contact-form {</w:t>
        <w:br/>
        <w:t xml:space="preserve">    width: 50%;</w:t>
        <w:br/>
        <w:t>}</w:t>
        <w:br/>
        <w:br/>
        <w:t>.contact-info a {</w:t>
        <w:br/>
        <w:t xml:space="preserve">    display: flex;</w:t>
        <w:br/>
        <w:t xml:space="preserve">    align-items: center;</w:t>
        <w:br/>
        <w:t xml:space="preserve">    text-decoration: none;</w:t>
        <w:br/>
        <w:t xml:space="preserve">    color: white;</w:t>
        <w:br/>
        <w:t xml:space="preserve">    margin-bottom: 10px;</w:t>
        <w:br/>
        <w:t>}</w:t>
        <w:br/>
        <w:br/>
        <w:t>.contact-info img {</w:t>
        <w:br/>
        <w:t xml:space="preserve">    width: 24px;</w:t>
        <w:br/>
        <w:t xml:space="preserve">    height: 24px;</w:t>
        <w:br/>
        <w:t xml:space="preserve">    margin-right: 10px;</w:t>
        <w:br/>
        <w:t>}</w:t>
        <w:br/>
        <w:br/>
        <w:t>button {</w:t>
        <w:br/>
        <w:t xml:space="preserve">    background-color: #007bff;</w:t>
        <w:br/>
        <w:t xml:space="preserve">    color: white;</w:t>
        <w:br/>
        <w:t xml:space="preserve">    border: none;</w:t>
        <w:br/>
        <w:t xml:space="preserve">    padding: 10px 20px;</w:t>
        <w:br/>
        <w:t xml:space="preserve">    cursor: pointer;</w:t>
        <w:br/>
        <w:t xml:space="preserve">    border-radius: 5px;</w:t>
        <w:br/>
        <w:t xml:space="preserve">    font-size: 16px;</w:t>
        <w:br/>
        <w:t>}</w:t>
        <w:br/>
        <w:br/>
        <w:t>button:hover {</w:t>
        <w:br/>
        <w:t xml:space="preserve">    background-color: #0056b3;</w:t>
        <w:br/>
        <w:t>}</w:t>
        <w:br/>
        <w:br/>
        <w:t>form input, form textarea {</w:t>
        <w:br/>
        <w:t xml:space="preserve">    width: 100%;</w:t>
        <w:br/>
        <w:t xml:space="preserve">    padding: 10px;</w:t>
        <w:br/>
        <w:t xml:space="preserve">    margin: 10px 0;</w:t>
        <w:br/>
        <w:t xml:space="preserve">    border: 1px solid #ccc;</w:t>
        <w:br/>
        <w:t xml:space="preserve">    border-radius: 5px;</w:t>
        <w:br/>
        <w:t>}</w:t>
        <w:br/>
        <w:br/>
        <w:t>form button {</w:t>
        <w:br/>
        <w:t xml:space="preserve">    width: 100%;</w:t>
        <w:br/>
        <w:t xml:space="preserve">    padding: 10px;</w:t>
        <w:br/>
        <w:t xml:space="preserve">    background-color: #28a745;</w:t>
        <w:br/>
        <w:t xml:space="preserve">    color: white;</w:t>
        <w:br/>
        <w:t xml:space="preserve">    border: none;</w:t>
        <w:br/>
        <w:t xml:space="preserve">    border-radius: 5px;</w:t>
        <w:br/>
        <w:t>}</w:t>
        <w:br/>
      </w:r>
    </w:p>
    <w:p>
      <w:pPr>
        <w:pStyle w:val="Heading1"/>
      </w:pPr>
      <w:r>
        <w:t>portfolio.js</w:t>
      </w:r>
    </w:p>
    <w:p>
      <w:r>
        <w:t>function scrollToSection(id) {</w:t>
        <w:br/>
        <w:t xml:space="preserve">    document.getElementById(id).scrollIntoView({ behavior: 'smooth' });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